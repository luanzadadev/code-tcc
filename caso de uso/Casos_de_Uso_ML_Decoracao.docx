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- Sistema de Aluguel de Produtos (ML Decoração)</w:t>
      </w:r>
    </w:p>
    <w:p>
      <w:pPr>
        <w:pStyle w:val="Heading1"/>
      </w:pPr>
      <w:r>
        <w:t>Usuário não autenticado</w:t>
      </w:r>
    </w:p>
    <w:p>
      <w:pPr>
        <w:pStyle w:val="ListBullet"/>
      </w:pPr>
      <w:r>
        <w:t>Acessar página inicial</w:t>
      </w:r>
    </w:p>
    <w:p>
      <w:pPr>
        <w:pStyle w:val="ListBullet"/>
      </w:pPr>
      <w:r>
        <w:t>Ver produto</w:t>
      </w:r>
    </w:p>
    <w:p>
      <w:pPr>
        <w:pStyle w:val="ListBullet"/>
      </w:pPr>
      <w:r>
        <w:t>Fazer login</w:t>
      </w:r>
    </w:p>
    <w:p>
      <w:pPr>
        <w:pStyle w:val="ListBullet"/>
      </w:pPr>
      <w:r>
        <w:t>- Acessar ajuda</w:t>
      </w:r>
    </w:p>
    <w:p>
      <w:pPr>
        <w:pStyle w:val="ListBullet"/>
      </w:pPr>
      <w:r>
        <w:t>- Cadastrar-se</w:t>
      </w:r>
    </w:p>
    <w:p>
      <w:pPr>
        <w:pStyle w:val="ListBullet"/>
      </w:pPr>
      <w:r>
        <w:t>- Ver erro ao fazer login</w:t>
      </w:r>
    </w:p>
    <w:p>
      <w:pPr>
        <w:pStyle w:val="ListBullet"/>
      </w:pPr>
      <w:r>
        <w:t>Alugar agora → requer login</w:t>
      </w:r>
    </w:p>
    <w:p>
      <w:pPr>
        <w:pStyle w:val="ListBullet"/>
      </w:pPr>
      <w:r>
        <w:t>Adicionar aos favoritos → requer login</w:t>
      </w:r>
    </w:p>
    <w:p>
      <w:pPr>
        <w:pStyle w:val="ListBullet"/>
      </w:pPr>
      <w:r>
        <w:t>Adicionar ao carrinho → requer login</w:t>
      </w:r>
    </w:p>
    <w:p>
      <w:pPr>
        <w:pStyle w:val="ListBullet"/>
      </w:pPr>
      <w:r>
        <w:t>Comentar → requer login</w:t>
      </w:r>
    </w:p>
    <w:p>
      <w:pPr>
        <w:pStyle w:val="ListBullet"/>
      </w:pPr>
      <w:r>
        <w:t>Avaliar o produto → requer login</w:t>
      </w:r>
    </w:p>
    <w:p>
      <w:pPr>
        <w:pStyle w:val="Heading1"/>
      </w:pPr>
      <w:r>
        <w:t>Usuário autenticado</w:t>
      </w:r>
    </w:p>
    <w:p>
      <w:pPr>
        <w:pStyle w:val="ListBullet"/>
      </w:pPr>
      <w:r>
        <w:t>Acessar perfil de usuário</w:t>
      </w:r>
    </w:p>
    <w:p>
      <w:pPr>
        <w:pStyle w:val="ListBullet"/>
      </w:pPr>
      <w:r>
        <w:t>- Editar perfil</w:t>
      </w:r>
    </w:p>
    <w:p>
      <w:pPr>
        <w:pStyle w:val="ListBullet"/>
      </w:pPr>
      <w:r>
        <w:t>- Acessar configurações</w:t>
      </w:r>
    </w:p>
    <w:p>
      <w:pPr>
        <w:pStyle w:val="ListBullet"/>
      </w:pPr>
      <w:r>
        <w:t>- Ver favoritos</w:t>
      </w:r>
    </w:p>
    <w:p>
      <w:pPr>
        <w:pStyle w:val="ListBullet"/>
      </w:pPr>
      <w:r>
        <w:t>- Acessar carrinho</w:t>
      </w:r>
    </w:p>
    <w:p>
      <w:pPr>
        <w:pStyle w:val="ListBullet"/>
      </w:pPr>
      <w:r>
        <w:t>- Visualizar notificações</w:t>
      </w:r>
    </w:p>
    <w:p>
      <w:pPr>
        <w:pStyle w:val="ListBullet"/>
      </w:pPr>
      <w:r>
        <w:t>Alugar produto (aluguel realizado)</w:t>
      </w:r>
    </w:p>
    <w:p>
      <w:pPr>
        <w:pStyle w:val="ListBullet"/>
      </w:pPr>
      <w:r>
        <w:t>Ver disponibilidade dos dias</w:t>
      </w:r>
    </w:p>
    <w:p>
      <w:pPr>
        <w:pStyle w:val="ListBullet"/>
      </w:pPr>
      <w:r>
        <w:t>Aceitar termos contratuais e de condições</w:t>
      </w:r>
    </w:p>
    <w:p>
      <w:pPr>
        <w:pStyle w:val="ListBullet"/>
      </w:pPr>
      <w:r>
        <w:t>Selecionar método de pagamento</w:t>
      </w:r>
    </w:p>
    <w:p>
      <w:pPr>
        <w:pStyle w:val="ListBullet"/>
      </w:pPr>
      <w:r>
        <w:t>Finalizar compra</w:t>
      </w:r>
    </w:p>
    <w:p>
      <w:pPr>
        <w:pStyle w:val="ListBullet"/>
      </w:pPr>
      <w:r>
        <w:t>Ver mensagem de 'obrigado por comprar'</w:t>
      </w:r>
    </w:p>
    <w:p>
      <w:pPr>
        <w:pStyle w:val="Heading1"/>
      </w:pPr>
      <w:r>
        <w:t>Administrador</w:t>
      </w:r>
    </w:p>
    <w:p>
      <w:pPr>
        <w:pStyle w:val="ListBullet"/>
      </w:pPr>
      <w:r>
        <w:t>Adicionar produto</w:t>
      </w:r>
    </w:p>
    <w:p>
      <w:pPr>
        <w:pStyle w:val="ListBullet"/>
      </w:pPr>
      <w:r>
        <w:t>Alterar produto</w:t>
      </w:r>
    </w:p>
    <w:p>
      <w:pPr>
        <w:pStyle w:val="ListBullet"/>
      </w:pPr>
      <w:r>
        <w:t>Deletar produto</w:t>
      </w:r>
    </w:p>
    <w:p>
      <w:pPr>
        <w:pStyle w:val="ListBullet"/>
      </w:pPr>
      <w:r>
        <w:t>Confirmar pedido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